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602D" w14:textId="77777777" w:rsidR="0020296F" w:rsidRDefault="00991148">
      <w:pPr>
        <w:pStyle w:val="Title"/>
      </w:pPr>
      <w:r>
        <w:t>Automated Car Catalog System for Enhanced Showroom Management</w:t>
      </w:r>
    </w:p>
    <w:p w14:paraId="5041976E" w14:textId="77777777" w:rsidR="0020296F" w:rsidRDefault="00991148">
      <w:pPr>
        <w:pStyle w:val="Heading1"/>
      </w:pPr>
      <w:r>
        <w:t>Problem Statement</w:t>
      </w:r>
    </w:p>
    <w:p w14:paraId="7F5B452D" w14:textId="77777777" w:rsidR="0020296F" w:rsidRDefault="00991148">
      <w:r>
        <w:t>Car showrooms often deal with a vast collection of vehicles, which can be difficult to manage manually. This leads to delayed approvals, inefficient task handling, and customer dissatisfaction. To resolve this, an automated car catalog system was built using ServiceNow, improving workflow, approvals, and catalog accessibility.</w:t>
      </w:r>
    </w:p>
    <w:p w14:paraId="6B79D6F7" w14:textId="77777777" w:rsidR="0020296F" w:rsidRDefault="00991148">
      <w:pPr>
        <w:pStyle w:val="Heading1"/>
      </w:pPr>
      <w:r>
        <w:t>1. Service Catalog</w:t>
      </w:r>
    </w:p>
    <w:p w14:paraId="3C38B93E" w14:textId="77777777" w:rsidR="0020296F" w:rsidRDefault="00991148">
      <w:pPr>
        <w:pStyle w:val="Heading2"/>
      </w:pPr>
      <w:r>
        <w:t>1.1 Create Catalog</w:t>
      </w:r>
    </w:p>
    <w:p w14:paraId="67274E92" w14:textId="77777777" w:rsidR="0020296F" w:rsidRDefault="00991148">
      <w:r>
        <w:t>Steps to Create a Catalog:</w:t>
      </w:r>
    </w:p>
    <w:p w14:paraId="69FE2914" w14:textId="77777777" w:rsidR="0020296F" w:rsidRDefault="00991148">
      <w:pPr>
        <w:pStyle w:val="ListBullet"/>
      </w:pPr>
      <w:r>
        <w:t>• Go to All &gt;&gt; Maintain Catalog</w:t>
      </w:r>
    </w:p>
    <w:p w14:paraId="567ACFA3" w14:textId="77777777" w:rsidR="0020296F" w:rsidRDefault="00991148">
      <w:pPr>
        <w:pStyle w:val="ListBullet"/>
      </w:pPr>
      <w:r>
        <w:t>• Click on New and name it 'Mahendra'</w:t>
      </w:r>
    </w:p>
    <w:p w14:paraId="407C8538" w14:textId="77777777" w:rsidR="0020296F" w:rsidRDefault="00991148">
      <w:pPr>
        <w:pStyle w:val="ListBullet"/>
      </w:pPr>
      <w:r>
        <w:t>• Application: Global</w:t>
      </w:r>
    </w:p>
    <w:p w14:paraId="040F897E" w14:textId="77777777" w:rsidR="0020296F" w:rsidRDefault="00991148">
      <w:pPr>
        <w:pStyle w:val="ListBullet"/>
      </w:pPr>
      <w:r>
        <w:t>• Description: It is a car showroom</w:t>
      </w:r>
    </w:p>
    <w:p w14:paraId="631A5993" w14:textId="77777777" w:rsidR="0020296F" w:rsidRDefault="00991148">
      <w:pPr>
        <w:pStyle w:val="ListBullet"/>
      </w:pPr>
      <w:r>
        <w:t>• Click Submit</w:t>
      </w:r>
    </w:p>
    <w:p w14:paraId="04EB3C17" w14:textId="2EEA91FA" w:rsidR="0020296F" w:rsidRDefault="00991148">
      <w:r>
        <w:t>📌 Screenshot: Capture the created catalog screen.</w:t>
      </w:r>
    </w:p>
    <w:p w14:paraId="77EEE262" w14:textId="03FAFE24" w:rsidR="008708F8" w:rsidRDefault="008708F8">
      <w:r>
        <w:rPr>
          <w:noProof/>
        </w:rPr>
        <w:drawing>
          <wp:inline distT="0" distB="0" distL="0" distR="0" wp14:anchorId="4EF464EC" wp14:editId="040824FF">
            <wp:extent cx="54864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486400" cy="3084830"/>
                    </a:xfrm>
                    <a:prstGeom prst="rect">
                      <a:avLst/>
                    </a:prstGeom>
                  </pic:spPr>
                </pic:pic>
              </a:graphicData>
            </a:graphic>
          </wp:inline>
        </w:drawing>
      </w:r>
    </w:p>
    <w:p w14:paraId="4F6CF01B" w14:textId="77777777" w:rsidR="0020296F" w:rsidRDefault="00991148">
      <w:pPr>
        <w:pStyle w:val="Heading2"/>
      </w:pPr>
      <w:r>
        <w:lastRenderedPageBreak/>
        <w:t>1.2 Create Categories</w:t>
      </w:r>
    </w:p>
    <w:p w14:paraId="21442D07" w14:textId="77777777" w:rsidR="0020296F" w:rsidRDefault="00991148">
      <w:pPr>
        <w:pStyle w:val="ListBullet"/>
      </w:pPr>
      <w:r>
        <w:t>• Go to Mahendra Catalog &gt;&gt; Categories &gt;&gt; New</w:t>
      </w:r>
    </w:p>
    <w:p w14:paraId="4F802AA0" w14:textId="77777777" w:rsidR="0020296F" w:rsidRDefault="00991148">
      <w:pPr>
        <w:pStyle w:val="ListBullet"/>
      </w:pPr>
      <w:r>
        <w:t>• Titles: Sudden, XUV, Sports</w:t>
      </w:r>
    </w:p>
    <w:p w14:paraId="02F0281A" w14:textId="6E3847B6" w:rsidR="0020296F" w:rsidRDefault="00991148">
      <w:r>
        <w:t>📌 Screenshot: Show category listing.</w:t>
      </w:r>
    </w:p>
    <w:p w14:paraId="5EFB6AAD" w14:textId="4F0C74DD" w:rsidR="008708F8" w:rsidRDefault="007A4254">
      <w:r>
        <w:rPr>
          <w:noProof/>
        </w:rPr>
        <w:drawing>
          <wp:inline distT="0" distB="0" distL="0" distR="0" wp14:anchorId="757EC319" wp14:editId="7709D3BA">
            <wp:extent cx="5486400"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486400" cy="3084830"/>
                    </a:xfrm>
                    <a:prstGeom prst="rect">
                      <a:avLst/>
                    </a:prstGeom>
                  </pic:spPr>
                </pic:pic>
              </a:graphicData>
            </a:graphic>
          </wp:inline>
        </w:drawing>
      </w:r>
    </w:p>
    <w:p w14:paraId="523F171B" w14:textId="77777777" w:rsidR="0020296F" w:rsidRDefault="00991148">
      <w:pPr>
        <w:pStyle w:val="Heading2"/>
      </w:pPr>
      <w:r>
        <w:t>1.3 Create Catalog Items</w:t>
      </w:r>
    </w:p>
    <w:p w14:paraId="59664059" w14:textId="77777777" w:rsidR="0020296F" w:rsidRDefault="00991148">
      <w:r>
        <w:t>Example Cars Added:</w:t>
      </w:r>
    </w:p>
    <w:p w14:paraId="42BF897F" w14:textId="77777777" w:rsidR="0020296F" w:rsidRDefault="00991148">
      <w:pPr>
        <w:pStyle w:val="ListBullet"/>
      </w:pPr>
      <w:r>
        <w:t>Polo</w:t>
      </w:r>
    </w:p>
    <w:p w14:paraId="490AADF2" w14:textId="77777777" w:rsidR="0020296F" w:rsidRDefault="00991148">
      <w:pPr>
        <w:pStyle w:val="ListBullet"/>
      </w:pPr>
      <w:r>
        <w:t>• Category: Sudden</w:t>
      </w:r>
    </w:p>
    <w:p w14:paraId="39BFEA77" w14:textId="77777777" w:rsidR="0020296F" w:rsidRDefault="00991148">
      <w:pPr>
        <w:pStyle w:val="ListBullet"/>
      </w:pPr>
      <w:r>
        <w:t>• Price: 70 | Recurring: 90</w:t>
      </w:r>
    </w:p>
    <w:p w14:paraId="1292B0FF" w14:textId="77777777" w:rsidR="0020296F" w:rsidRDefault="00991148">
      <w:pPr>
        <w:pStyle w:val="ListBullet"/>
      </w:pPr>
      <w:r>
        <w:t>• Description: Volkswagen Polo is a compact car with comfort and great mileage.</w:t>
      </w:r>
    </w:p>
    <w:p w14:paraId="209CF158" w14:textId="77777777" w:rsidR="0020296F" w:rsidRDefault="00991148">
      <w:pPr>
        <w:pStyle w:val="ListBullet"/>
      </w:pPr>
      <w:r>
        <w:t>• Request Method: Request</w:t>
      </w:r>
    </w:p>
    <w:p w14:paraId="3FE3741E" w14:textId="77777777" w:rsidR="0020296F" w:rsidRDefault="00991148">
      <w:pPr>
        <w:pStyle w:val="ListBullet"/>
      </w:pPr>
      <w:r>
        <w:t>Thar</w:t>
      </w:r>
    </w:p>
    <w:p w14:paraId="13EA70C0" w14:textId="77777777" w:rsidR="0020296F" w:rsidRDefault="00991148">
      <w:pPr>
        <w:pStyle w:val="ListBullet"/>
      </w:pPr>
      <w:r>
        <w:t>• Category: XUV</w:t>
      </w:r>
    </w:p>
    <w:p w14:paraId="23F44507" w14:textId="77777777" w:rsidR="0020296F" w:rsidRDefault="00991148">
      <w:pPr>
        <w:pStyle w:val="ListBullet"/>
      </w:pPr>
      <w:r>
        <w:t>• Price: 150 | Recurring: 170</w:t>
      </w:r>
    </w:p>
    <w:p w14:paraId="6D08D7C3" w14:textId="77777777" w:rsidR="0020296F" w:rsidRDefault="00991148">
      <w:pPr>
        <w:pStyle w:val="ListBullet"/>
      </w:pPr>
      <w:r>
        <w:t>XUV700</w:t>
      </w:r>
    </w:p>
    <w:p w14:paraId="074A32DA" w14:textId="77777777" w:rsidR="0020296F" w:rsidRDefault="00991148">
      <w:pPr>
        <w:pStyle w:val="ListBullet"/>
      </w:pPr>
      <w:r>
        <w:t>• Category: Sports</w:t>
      </w:r>
    </w:p>
    <w:p w14:paraId="448D94F6" w14:textId="77777777" w:rsidR="0020296F" w:rsidRDefault="00991148">
      <w:pPr>
        <w:pStyle w:val="ListBullet"/>
      </w:pPr>
      <w:r>
        <w:t>• Price: 200 | Recurring: 211</w:t>
      </w:r>
    </w:p>
    <w:p w14:paraId="06986AF3" w14:textId="2BEC2A83" w:rsidR="0020296F" w:rsidRDefault="00991148">
      <w:r>
        <w:t>📌 Screenshot: Include catalog item form for each car.</w:t>
      </w:r>
    </w:p>
    <w:p w14:paraId="1E27B078" w14:textId="4F5EEF28" w:rsidR="007A4254" w:rsidRDefault="007A4254">
      <w:r>
        <w:rPr>
          <w:noProof/>
        </w:rPr>
        <w:lastRenderedPageBreak/>
        <w:drawing>
          <wp:inline distT="0" distB="0" distL="0" distR="0" wp14:anchorId="0809ABAC" wp14:editId="3212AD9B">
            <wp:extent cx="54864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486400" cy="3084830"/>
                    </a:xfrm>
                    <a:prstGeom prst="rect">
                      <a:avLst/>
                    </a:prstGeom>
                  </pic:spPr>
                </pic:pic>
              </a:graphicData>
            </a:graphic>
          </wp:inline>
        </w:drawing>
      </w:r>
    </w:p>
    <w:p w14:paraId="204BADFE" w14:textId="77777777" w:rsidR="0020296F" w:rsidRDefault="00991148">
      <w:pPr>
        <w:pStyle w:val="Heading1"/>
      </w:pPr>
      <w:r>
        <w:t>2. User Creation</w:t>
      </w:r>
    </w:p>
    <w:p w14:paraId="125EA837" w14:textId="77777777" w:rsidR="0020296F" w:rsidRDefault="00991148">
      <w:pPr>
        <w:pStyle w:val="ListBullet"/>
      </w:pPr>
      <w:r>
        <w:t>• Go to All &gt;&gt; Users &gt;&gt; New</w:t>
      </w:r>
    </w:p>
    <w:p w14:paraId="54680FA2" w14:textId="77777777" w:rsidR="0020296F" w:rsidRDefault="00991148">
      <w:pPr>
        <w:pStyle w:val="ListBullet"/>
      </w:pPr>
      <w:r>
        <w:t>• UserID: 01 | Name: Salesperson | Role: emp1</w:t>
      </w:r>
    </w:p>
    <w:p w14:paraId="372CA8E5" w14:textId="77777777" w:rsidR="0020296F" w:rsidRDefault="00991148">
      <w:pPr>
        <w:pStyle w:val="Heading1"/>
      </w:pPr>
      <w:r>
        <w:t>3. Role Creation</w:t>
      </w:r>
    </w:p>
    <w:p w14:paraId="47583A60" w14:textId="77777777" w:rsidR="0020296F" w:rsidRDefault="00991148">
      <w:pPr>
        <w:pStyle w:val="ListBullet"/>
      </w:pPr>
      <w:r>
        <w:t>• Go to All &gt;&gt; Roles &gt;&gt; New</w:t>
      </w:r>
    </w:p>
    <w:p w14:paraId="1EC43EE8" w14:textId="77777777" w:rsidR="0020296F" w:rsidRDefault="00991148">
      <w:pPr>
        <w:pStyle w:val="ListBullet"/>
      </w:pPr>
      <w:r>
        <w:t>• Name: emp1</w:t>
      </w:r>
    </w:p>
    <w:p w14:paraId="69AE0F70" w14:textId="77777777" w:rsidR="0020296F" w:rsidRDefault="00991148">
      <w:pPr>
        <w:pStyle w:val="Heading1"/>
      </w:pPr>
      <w:r>
        <w:t>4. Group Creation</w:t>
      </w:r>
    </w:p>
    <w:p w14:paraId="55932EA0" w14:textId="77777777" w:rsidR="0020296F" w:rsidRDefault="00991148">
      <w:pPr>
        <w:pStyle w:val="ListBullet"/>
      </w:pPr>
      <w:r>
        <w:t>• Go to All &gt;&gt; Groups &gt;&gt; New</w:t>
      </w:r>
    </w:p>
    <w:p w14:paraId="0A70A265" w14:textId="77777777" w:rsidR="0020296F" w:rsidRDefault="00991148">
      <w:pPr>
        <w:pStyle w:val="ListBullet"/>
      </w:pPr>
      <w:r>
        <w:t>• Group Name: showroom | Manager: Abraham Lincoln</w:t>
      </w:r>
    </w:p>
    <w:p w14:paraId="1E12B03F" w14:textId="77777777" w:rsidR="0020296F" w:rsidRDefault="00991148">
      <w:pPr>
        <w:pStyle w:val="ListBullet"/>
      </w:pPr>
      <w:r>
        <w:t>• Add members: Salesperson, Salesperson2, Salesperson3</w:t>
      </w:r>
    </w:p>
    <w:p w14:paraId="4E00132A" w14:textId="77777777" w:rsidR="0020296F" w:rsidRDefault="00991148">
      <w:pPr>
        <w:pStyle w:val="Heading1"/>
      </w:pPr>
      <w:r>
        <w:t>5. Table Creation</w:t>
      </w:r>
    </w:p>
    <w:p w14:paraId="73EC0786" w14:textId="77777777" w:rsidR="0020296F" w:rsidRDefault="00991148">
      <w:pPr>
        <w:pStyle w:val="ListBullet"/>
      </w:pPr>
      <w:r>
        <w:t>• Go to All &gt;&gt; Tables &gt;&gt; New</w:t>
      </w:r>
    </w:p>
    <w:p w14:paraId="40E994A5" w14:textId="77777777" w:rsidR="0020296F" w:rsidRDefault="00991148">
      <w:pPr>
        <w:pStyle w:val="ListBullet"/>
      </w:pPr>
      <w:r>
        <w:t>• Name: cars fulfillment | Extends: Task Table</w:t>
      </w:r>
    </w:p>
    <w:p w14:paraId="5BF8463F" w14:textId="77777777" w:rsidR="0020296F" w:rsidRDefault="00991148">
      <w:pPr>
        <w:pStyle w:val="Heading1"/>
      </w:pPr>
      <w:r>
        <w:t>6. Workflow Setup</w:t>
      </w:r>
    </w:p>
    <w:p w14:paraId="5EABC397" w14:textId="77777777" w:rsidR="0020296F" w:rsidRDefault="00991148">
      <w:pPr>
        <w:pStyle w:val="ListBullet"/>
      </w:pPr>
      <w:r>
        <w:t>• Create a new workflow with approvals and tasks.</w:t>
      </w:r>
    </w:p>
    <w:p w14:paraId="7E7B567D" w14:textId="77777777" w:rsidR="0020296F" w:rsidRDefault="00991148">
      <w:pPr>
        <w:pStyle w:val="ListBullet"/>
      </w:pPr>
      <w:r>
        <w:t>• Two Approvals: Salesperson and Supervisor</w:t>
      </w:r>
    </w:p>
    <w:p w14:paraId="5CB1E30F" w14:textId="77777777" w:rsidR="0020296F" w:rsidRDefault="00991148">
      <w:pPr>
        <w:pStyle w:val="ListBullet"/>
      </w:pPr>
      <w:r>
        <w:t>• Task: Car Company (Ready to Pickup), Car Production (Deployment Failed)</w:t>
      </w:r>
    </w:p>
    <w:p w14:paraId="2F6094C9" w14:textId="77777777" w:rsidR="0020296F" w:rsidRDefault="00991148">
      <w:pPr>
        <w:pStyle w:val="ListBullet"/>
      </w:pPr>
      <w:r>
        <w:lastRenderedPageBreak/>
        <w:t>• Notifications: For Approved and Rejected</w:t>
      </w:r>
    </w:p>
    <w:p w14:paraId="2738B0CC" w14:textId="119AD579" w:rsidR="0020296F" w:rsidRDefault="00991148">
      <w:r>
        <w:t>📌 Screenshot: Workflow canvas and notification config.</w:t>
      </w:r>
    </w:p>
    <w:p w14:paraId="63988D57" w14:textId="55D13CA4" w:rsidR="007A4254" w:rsidRDefault="007A4254">
      <w:r>
        <w:rPr>
          <w:noProof/>
        </w:rPr>
        <w:drawing>
          <wp:inline distT="0" distB="0" distL="0" distR="0" wp14:anchorId="5710306D" wp14:editId="681FEDB4">
            <wp:extent cx="4373074" cy="24586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4373074" cy="2458654"/>
                    </a:xfrm>
                    <a:prstGeom prst="rect">
                      <a:avLst/>
                    </a:prstGeom>
                  </pic:spPr>
                </pic:pic>
              </a:graphicData>
            </a:graphic>
          </wp:inline>
        </w:drawing>
      </w:r>
    </w:p>
    <w:p w14:paraId="44E34A6A" w14:textId="77777777" w:rsidR="0020296F" w:rsidRDefault="00991148">
      <w:pPr>
        <w:pStyle w:val="Heading1"/>
      </w:pPr>
      <w:r>
        <w:t>7. Service Portal</w:t>
      </w:r>
    </w:p>
    <w:p w14:paraId="5EAAA936" w14:textId="77777777" w:rsidR="0020296F" w:rsidRDefault="00991148">
      <w:pPr>
        <w:pStyle w:val="ListBullet"/>
      </w:pPr>
      <w:r>
        <w:t>• Go to: https://&lt;instance&gt;.service-now.com/sp</w:t>
      </w:r>
    </w:p>
    <w:p w14:paraId="542A5B40" w14:textId="77777777" w:rsidR="0020296F" w:rsidRDefault="00991148">
      <w:pPr>
        <w:pStyle w:val="ListBullet"/>
      </w:pPr>
      <w:r>
        <w:t>• Search created items like 'Thar' and place an order</w:t>
      </w:r>
    </w:p>
    <w:p w14:paraId="77FB8FE5" w14:textId="77777777" w:rsidR="0020296F" w:rsidRDefault="00991148">
      <w:pPr>
        <w:pStyle w:val="ListBullet"/>
      </w:pPr>
      <w:r>
        <w:t>• Request visible in Task Table to approve or reject</w:t>
      </w:r>
    </w:p>
    <w:p w14:paraId="08CC48BE" w14:textId="77777777" w:rsidR="0020296F" w:rsidRDefault="00991148">
      <w:pPr>
        <w:pStyle w:val="Heading1"/>
      </w:pPr>
      <w:r>
        <w:t>Conclusion</w:t>
      </w:r>
    </w:p>
    <w:p w14:paraId="200F60F1" w14:textId="77777777" w:rsidR="0020296F" w:rsidRDefault="00991148">
      <w:r>
        <w:t>The Automated Car Catalog System on ServiceNow has made car management more efficient. It reduces manual work, streamlines requests, improves workflow handling, and offers faster customer service. With better visibility and automation, the system brings enhanced user experience to showroom management.</w:t>
      </w:r>
    </w:p>
    <w:sectPr w:rsidR="00202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8D28C28"/>
    <w:lvl w:ilvl="0">
      <w:start w:val="1"/>
      <w:numFmt w:val="bullet"/>
      <w:pStyle w:val="ListBullet"/>
      <w:lvlText w:val=""/>
      <w:lvlJc w:val="left"/>
      <w:pPr>
        <w:tabs>
          <w:tab w:val="num" w:pos="360"/>
        </w:tabs>
        <w:ind w:left="360" w:hanging="360"/>
      </w:pPr>
      <w:rPr>
        <w:rFonts w:ascii="Symbol" w:hAnsi="Symbol" w:hint="default"/>
      </w:rPr>
    </w:lvl>
  </w:abstractNum>
  <w:num w:numId="1" w16cid:durableId="1169176077">
    <w:abstractNumId w:val="8"/>
  </w:num>
  <w:num w:numId="2" w16cid:durableId="302395089">
    <w:abstractNumId w:val="6"/>
  </w:num>
  <w:num w:numId="3" w16cid:durableId="1565752170">
    <w:abstractNumId w:val="5"/>
  </w:num>
  <w:num w:numId="4" w16cid:durableId="1623422019">
    <w:abstractNumId w:val="4"/>
  </w:num>
  <w:num w:numId="5" w16cid:durableId="1970284093">
    <w:abstractNumId w:val="7"/>
  </w:num>
  <w:num w:numId="6" w16cid:durableId="1773356514">
    <w:abstractNumId w:val="3"/>
  </w:num>
  <w:num w:numId="7" w16cid:durableId="1381126378">
    <w:abstractNumId w:val="2"/>
  </w:num>
  <w:num w:numId="8" w16cid:durableId="456410257">
    <w:abstractNumId w:val="1"/>
  </w:num>
  <w:num w:numId="9" w16cid:durableId="112997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35BB"/>
    <w:rsid w:val="0020296F"/>
    <w:rsid w:val="0029639D"/>
    <w:rsid w:val="00326F90"/>
    <w:rsid w:val="007A1C76"/>
    <w:rsid w:val="007A4254"/>
    <w:rsid w:val="008708F8"/>
    <w:rsid w:val="0097067F"/>
    <w:rsid w:val="009911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90F39"/>
  <w14:defaultImageDpi w14:val="300"/>
  <w15:docId w15:val="{DCAB48C9-0CF5-4510-86B7-67FF530E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4</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Moulya R B</cp:lastModifiedBy>
  <cp:revision>5</cp:revision>
  <dcterms:created xsi:type="dcterms:W3CDTF">2025-07-30T01:43:00Z</dcterms:created>
  <dcterms:modified xsi:type="dcterms:W3CDTF">2025-08-01T11:48:00Z</dcterms:modified>
  <cp:category/>
</cp:coreProperties>
</file>